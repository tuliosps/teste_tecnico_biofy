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t>Data: 18/07/2025</w:t>
      </w:r>
    </w:p>
    <w:p>
      <w:r>
        <w:t>Entre as partes: Empresa ABC Ltda. e Cliente João da Silva</w:t>
      </w:r>
    </w:p>
    <w:p>
      <w:pPr>
        <w:pStyle w:val="Heading1"/>
      </w:pPr>
      <w:r>
        <w:t>Objeto</w:t>
      </w:r>
    </w:p>
    <w:p>
      <w:r>
        <w:t>Prestação de serviços de desenvolvimento de software</w:t>
      </w:r>
    </w:p>
    <w:p>
      <w:pPr>
        <w:pStyle w:val="Heading1"/>
      </w:pPr>
      <w:r>
        <w:t>Vigência</w:t>
      </w:r>
    </w:p>
    <w:p>
      <w:r>
        <w:t>12 meses a partir da assinatura</w:t>
      </w:r>
    </w:p>
    <w:p>
      <w:pPr>
        <w:pStyle w:val="Heading1"/>
      </w:pPr>
      <w:r>
        <w:t>Valores Monetários</w:t>
      </w:r>
    </w:p>
    <w:p>
      <w:r>
        <w:t>Valor total: R$ 5.000,00</w:t>
      </w:r>
    </w:p>
    <w:p>
      <w:pPr>
        <w:pStyle w:val="Heading1"/>
      </w:pPr>
      <w:r>
        <w:t>Obrigações Principais</w:t>
      </w:r>
    </w:p>
    <w:p>
      <w:pPr>
        <w:pStyle w:val="ListBullet"/>
      </w:pPr>
      <w:r>
        <w:t>Empresa ABC Ltda.: entregar o software conforme especificações técnicas acordadas.</w:t>
      </w:r>
    </w:p>
    <w:p>
      <w:pPr>
        <w:pStyle w:val="ListBullet"/>
      </w:pPr>
      <w:r>
        <w:t>Cliente João da Silva: efetuar o pagamento conforme cronograma.</w:t>
      </w:r>
    </w:p>
    <w:p>
      <w:pPr>
        <w:pStyle w:val="Heading1"/>
      </w:pPr>
      <w:r>
        <w:t>Cláusula de Rescisão</w:t>
      </w:r>
    </w:p>
    <w:p>
      <w:r>
        <w:t>O presente contrato poderá ser rescindido por qualquer das partes mediante aviso prévio de 30 dias, sem prejuízo das obrigações já assumidas.</w:t>
      </w:r>
    </w:p>
    <w:p>
      <w:pPr>
        <w:pStyle w:val="Heading1"/>
      </w:pPr>
      <w:r>
        <w:t>Assinaturas</w:t>
      </w:r>
    </w:p>
    <w:p>
      <w:r>
        <w:t>___________________________________</w:t>
        <w:br/>
        <w:t>Empresa ABC Ltda.</w:t>
      </w:r>
    </w:p>
    <w:p>
      <w:r>
        <w:t>___________________________________</w:t>
        <w:br/>
        <w:t>Cliente João da Silva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